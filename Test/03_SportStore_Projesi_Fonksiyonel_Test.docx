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Fonksiyonel Test Planı</w:t>
      </w:r>
    </w:p>
    <w:p>
      <w:pPr>
        <w:pStyle w:val="Heading2"/>
      </w:pPr>
      <w:r>
        <w:t>Kullanıcı Kayıt ve Giriş</w:t>
      </w:r>
    </w:p>
    <w:p>
      <w:r>
        <w:t>Açıklama: Kullanıcının başarılı bir şekilde kayıt olması ve sisteme giriş yapması.</w:t>
      </w:r>
    </w:p>
    <w:p>
      <w:r>
        <w:t>Ön Koşullar: Kullanıcı, kayıt sayfasına erişebilir.</w:t>
      </w:r>
    </w:p>
    <w:p>
      <w:r>
        <w:t>Adımlar:</w:t>
      </w:r>
    </w:p>
    <w:p>
      <w:pPr>
        <w:pStyle w:val="ListNumber"/>
      </w:pPr>
      <w:r>
        <w:t>Kayıt sayfasına gidin.</w:t>
      </w:r>
    </w:p>
    <w:p>
      <w:pPr>
        <w:pStyle w:val="ListNumber"/>
      </w:pPr>
      <w:r>
        <w:t>Gerekli alanları doldurun ve 'Kayıt Ol' butonuna tıklayın.</w:t>
      </w:r>
    </w:p>
    <w:p>
      <w:pPr>
        <w:pStyle w:val="ListNumber"/>
      </w:pPr>
      <w:r>
        <w:t>Giriş sayfasına yönlendirilin.</w:t>
      </w:r>
    </w:p>
    <w:p>
      <w:pPr>
        <w:pStyle w:val="ListNumber"/>
      </w:pPr>
      <w:r>
        <w:t>Giriş bilgilerini girin ve 'Giriş Yap' butonuna tıklayın.</w:t>
      </w:r>
    </w:p>
    <w:p>
      <w:r>
        <w:t>Kabul Kriterleri: Kullanıcı başarılı bir şekilde kayıt olur ve sisteme giriş yapar.</w:t>
      </w:r>
    </w:p>
    <w:p>
      <w:r>
        <w:t>Sonuç: Kullanıcı, sisteme giriş yapmış olur.</w:t>
      </w:r>
    </w:p>
    <w:p>
      <w:pPr>
        <w:pStyle w:val="Heading2"/>
      </w:pPr>
      <w:r>
        <w:t>Ürün Arama ve Listeleme</w:t>
      </w:r>
    </w:p>
    <w:p>
      <w:r>
        <w:t>Açıklama: Kullanıcının ürün araması ve sonuçları listelemesi.</w:t>
      </w:r>
    </w:p>
    <w:p>
      <w:r>
        <w:t>Ön Koşullar: Kullanıcı sisteme giriş yapmış olmalıdır.</w:t>
      </w:r>
    </w:p>
    <w:p>
      <w:r>
        <w:t>Adımlar:</w:t>
      </w:r>
    </w:p>
    <w:p>
      <w:pPr>
        <w:pStyle w:val="ListNumber"/>
      </w:pPr>
      <w:r>
        <w:t>Ana sayfada arama çubuğunu kullanarak bir ürün adı girin.</w:t>
      </w:r>
    </w:p>
    <w:p>
      <w:pPr>
        <w:pStyle w:val="ListNumber"/>
      </w:pPr>
      <w:r>
        <w:t>Ara butonuna tıklayın.</w:t>
      </w:r>
    </w:p>
    <w:p>
      <w:pPr>
        <w:pStyle w:val="ListNumber"/>
      </w:pPr>
      <w:r>
        <w:t>Arama sonuçlarının listelendiğini doğrulayın.</w:t>
      </w:r>
    </w:p>
    <w:p>
      <w:r>
        <w:t>Kabul Kriterleri: Kullanıcı, arama sonuçlarını görüntüler ve listeleme doğru yapılır.</w:t>
      </w:r>
    </w:p>
    <w:p>
      <w:r>
        <w:t>Sonuç: Kullanıcı, aradığı ürünleri bulur ve listeler.</w:t>
      </w:r>
    </w:p>
    <w:p>
      <w:pPr>
        <w:pStyle w:val="Heading2"/>
      </w:pPr>
      <w:r>
        <w:t>Sepete Ürün Ekleme</w:t>
      </w:r>
    </w:p>
    <w:p>
      <w:r>
        <w:t>Açıklama: Kullanıcının ürünü sepete eklemesi.</w:t>
      </w:r>
    </w:p>
    <w:p>
      <w:r>
        <w:t>Ön Koşullar: Kullanıcı, ürünü görüntüleyebilmelidir.</w:t>
      </w:r>
    </w:p>
    <w:p>
      <w:r>
        <w:t>Adımlar:</w:t>
      </w:r>
    </w:p>
    <w:p>
      <w:pPr>
        <w:pStyle w:val="ListNumber"/>
      </w:pPr>
      <w:r>
        <w:t>Ürün detay sayfasına gidin.</w:t>
      </w:r>
    </w:p>
    <w:p>
      <w:pPr>
        <w:pStyle w:val="ListNumber"/>
      </w:pPr>
      <w:r>
        <w:t>Sepete Ekle butonuna tıklayın.</w:t>
      </w:r>
    </w:p>
    <w:p>
      <w:pPr>
        <w:pStyle w:val="ListNumber"/>
      </w:pPr>
      <w:r>
        <w:t>Sepetin güncellendiğini doğrulayın.</w:t>
      </w:r>
    </w:p>
    <w:p>
      <w:r>
        <w:t>Kabul Kriterleri: Ürün, kullanıcı sepetine eklenmiş olur.</w:t>
      </w:r>
    </w:p>
    <w:p>
      <w:r>
        <w:t>Sonuç: Kullanıcı, ürünü sepetine ekler.</w:t>
      </w:r>
    </w:p>
    <w:p>
      <w:pPr>
        <w:pStyle w:val="Heading2"/>
      </w:pPr>
      <w:r>
        <w:t>Sipariş Tamamlama</w:t>
      </w:r>
    </w:p>
    <w:p>
      <w:r>
        <w:t>Açıklama: Kullanıcının sepetindeki ürünleri satın alması.</w:t>
      </w:r>
    </w:p>
    <w:p>
      <w:r>
        <w:t>Ön Koşullar: Kullanıcı, sepete ürün eklemiş olmalıdır.</w:t>
      </w:r>
    </w:p>
    <w:p>
      <w:r>
        <w:t>Adımlar:</w:t>
      </w:r>
    </w:p>
    <w:p>
      <w:pPr>
        <w:pStyle w:val="ListNumber"/>
      </w:pPr>
      <w:r>
        <w:t>Sepeti görüntüleyin.</w:t>
      </w:r>
    </w:p>
    <w:p>
      <w:pPr>
        <w:pStyle w:val="ListNumber"/>
      </w:pPr>
      <w:r>
        <w:t>Satın Al butonuna tıklayın.</w:t>
      </w:r>
    </w:p>
    <w:p>
      <w:pPr>
        <w:pStyle w:val="ListNumber"/>
      </w:pPr>
      <w:r>
        <w:t>Ödeme bilgilerini girin ve işlemi tamamlayın.</w:t>
      </w:r>
    </w:p>
    <w:p>
      <w:r>
        <w:t>Kabul Kriterleri: Kullanıcı, başarılı bir şekilde ödeme yapar ve sipariş oluşturulur.</w:t>
      </w:r>
    </w:p>
    <w:p>
      <w:r>
        <w:t>Sonuç: Kullanıcı, siparişini tamamlar.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