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SportStore Projesi Test Planı</w:t>
      </w:r>
    </w:p>
    <w:p>
      <w:pPr>
        <w:pStyle w:val="Heading1"/>
      </w:pPr>
      <w:r>
        <w:t>Giriş</w:t>
      </w:r>
    </w:p>
    <w:p>
      <w:r>
        <w:t>Bu test planı, SportStore projesi için gerçekleştirilecek tüm test faaliyetlerini kapsamaktadır. Testlerin amacı, sistemin iş ve fonksiyonel gereksinimlerini karşıladığını doğrulamaktır.</w:t>
      </w:r>
    </w:p>
    <w:p>
      <w:pPr>
        <w:pStyle w:val="Heading1"/>
      </w:pPr>
      <w:r>
        <w:t>Test Kapsamı</w:t>
      </w:r>
    </w:p>
    <w:p>
      <w:r>
        <w:t>Test kapsamı, tüm fonksiyonel ve fonksiyonel olmayan gereksinimleri içerecek şekilde belirlenmiştir. Fonksiyonel testler, kullanıcı arayüzü, ürün arama, sepet yönetimi ve sipariş tamamlama gibi özellikleri kapsamaktadır. Fonksiyonel olmayan testler ise performans, güvenlik, kullanılabilirlik ve ölçeklenebilirlik testlerini içermektedir.</w:t>
      </w:r>
    </w:p>
    <w:p>
      <w:pPr>
        <w:pStyle w:val="Heading1"/>
      </w:pPr>
      <w:r>
        <w:t>Test Stratejisi</w:t>
      </w:r>
    </w:p>
    <w:p>
      <w:r>
        <w:t>Test stratejisi, hem manuel hem de otomatik testleri içermektedir. Manuel testler, kullanıcı kabul testleri (UAT) ve sistem testlerini kapsarken, otomatik testler sürekli entegrasyon (CI) süreçlerinde kullanılacaktır. Testler, farklı aşamalarda ve seviyelerde gerçekleştirilecektir.</w:t>
      </w:r>
    </w:p>
    <w:p>
      <w:pPr>
        <w:pStyle w:val="Heading1"/>
      </w:pPr>
      <w:r>
        <w:t>Test Ortamı</w:t>
      </w:r>
    </w:p>
    <w:p>
      <w:r>
        <w:t>Test ortamı, geliştirici ve QA ekipleri tarafından yapılandırılacak ve yönetilecektir. Test ortamında, üretim ortamını simüle eden donanım ve yazılım bileşenleri bulunacaktır. Veritabanı, sunucu ve ağ konfigürasyonları test ortamına dahil edilecektir.</w:t>
      </w:r>
    </w:p>
    <w:p>
      <w:pPr>
        <w:pStyle w:val="Heading1"/>
      </w:pPr>
      <w:r>
        <w:t>Test Araçları</w:t>
      </w:r>
    </w:p>
    <w:p>
      <w:r>
        <w:t>Testler sırasında kullanılacak araçlar şunlardır:</w:t>
        <w:br/>
        <w:t>1. Selenium - Otomasyon testleri için</w:t>
        <w:br/>
        <w:t>2. JMeter - Performans testleri için</w:t>
        <w:br/>
        <w:t>3. OWASP ZAP - Güvenlik testleri için</w:t>
        <w:br/>
        <w:t>4. JIRA - Test yönetimi ve hata izleme için</w:t>
      </w:r>
    </w:p>
    <w:p>
      <w:pPr>
        <w:pStyle w:val="Heading1"/>
      </w:pPr>
      <w:r>
        <w:t>Test Senaryoları ve Durumları</w:t>
      </w:r>
    </w:p>
    <w:p>
      <w:r>
        <w:t>Test senaryoları ve durumları, gereksinimlere dayalı olarak oluşturulmuştur. Her senaryo, belirli bir işlevselliği veya kullanıcı yolculuğunu test etmek için tasarlanmıştır. Her test senaryosu için kabul kriterleri ve beklenen sonuçlar belirlenmiştir.</w:t>
      </w:r>
    </w:p>
    <w:p>
      <w:pPr>
        <w:pStyle w:val="Heading1"/>
      </w:pPr>
      <w:r>
        <w:t>Test Takvimi</w:t>
      </w:r>
    </w:p>
    <w:p>
      <w:r>
        <w:t>Test faaliyetleri, proje takvimine uygun olarak planlanacaktır. Testlerin başlangıç ve bitiş tarihleri, kaynakların uygunluğuna ve proje teslim tarihlerine göre belirlenecektir.</w:t>
      </w:r>
    </w:p>
    <w:p>
      <w:pPr>
        <w:pStyle w:val="Heading1"/>
      </w:pPr>
      <w:r>
        <w:t>Riskler ve Önlemler</w:t>
      </w:r>
    </w:p>
    <w:p>
      <w:r>
        <w:t>Test sürecinde karşılaşılabilecek olası riskler ve bu risklere karşı alınacak önlemler şunlardır:</w:t>
        <w:br/>
        <w:t>1. Test ortamının hazır olmaması - Alternatif bir test ortamı hazırlanması</w:t>
        <w:br/>
        <w:t>2. Test verilerinin eksik olması - Test verilerinin önceden hazırlanması</w:t>
        <w:br/>
        <w:t>3. Kaynak yetersizliği - Ek kaynakların sağlanması ve eğitimlerin verilmesi</w:t>
      </w:r>
    </w:p>
    <w:p>
      <w:pPr>
        <w:pStyle w:val="Heading1"/>
      </w:pPr>
      <w:r>
        <w:t>Test Raporlama</w:t>
      </w:r>
    </w:p>
    <w:p>
      <w:r>
        <w:t>Test sonuçları, düzenli olarak proje paydaşlarına raporlanacaktır. Test raporları, test senaryolarının durumunu, bulunan hataları ve testlerin genel ilerlemesini içerecektir. Test raporları, JIRA üzerinden takip edilecektir.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